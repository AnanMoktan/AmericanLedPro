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Anan Moktan</w:t>
      </w:r>
    </w:p>
    <w:p>
      <w:r>
        <w:t>Front-End Focused Full Stack Developer</w:t>
      </w:r>
    </w:p>
    <w:p>
      <w:r>
        <w:t>Irving, TX, USA | (972) 413-8186 | ananmoktand7@gmail.com</w:t>
      </w:r>
    </w:p>
    <w:p>
      <w:r>
        <w:t>linkedin.com/in/anan-moktan-76aa10250</w:t>
      </w:r>
    </w:p>
    <w:p/>
    <w:p>
      <w:r>
        <w:t>About</w:t>
      </w:r>
    </w:p>
    <w:p>
      <w:r>
        <w:t>Creative and detail-oriented Full Stack Developer with a strong inclination toward front-end development and UI/UX design. Proven expertise in building responsive, high-performance web applications using React.js, JavaScript (ES6+), HTML5, CSS3, and Redux. Experienced in translating wireframes and user flows into clean, maintainable code. Passionate about delivering pixel-perfect user interfaces and seamless user experiences. Skilled in integrating APIs, optimizing front-end performance, and collaborating with designers and backend teams in Agile environments.</w:t>
      </w:r>
    </w:p>
    <w:p/>
    <w:p>
      <w:r>
        <w:t>Experience</w:t>
      </w:r>
    </w:p>
    <w:p>
      <w:r>
        <w:t>T-Mobile Inc. – Irving, TX, USA</w:t>
      </w:r>
    </w:p>
    <w:p>
      <w:r>
        <w:t>Front-End Focused Full Stack Developer | Nov '21 – Present</w:t>
      </w:r>
    </w:p>
    <w:p>
      <w:r>
        <w:t>- Developed dynamic and responsive UI components using React Hooks, Redux, Context API, and React Router.</w:t>
      </w:r>
    </w:p>
    <w:p>
      <w:r>
        <w:t>- Boosted performance and SEO by lazy loading routes and code-splitting React components.</w:t>
      </w:r>
    </w:p>
    <w:p>
      <w:r>
        <w:t>- Led UI redesign for the Customer Engagement Portal, improving accessibility (WCAG 2.1) and mobile responsiveness.</w:t>
      </w:r>
    </w:p>
    <w:p>
      <w:r>
        <w:t>- Integrated APIs with advanced error handling and loading states to enhance user feedback and reliability.</w:t>
      </w:r>
    </w:p>
    <w:p>
      <w:r>
        <w:t>- Championed a transition from legacy CSS to CSS-in-JS and TailwindCSS, reducing style conflicts and improving scalability.</w:t>
      </w:r>
    </w:p>
    <w:p>
      <w:r>
        <w:t>- Implemented reusable UI components and design tokens aligned with T-Mobile's branding guidelines.</w:t>
      </w:r>
    </w:p>
    <w:p>
      <w:r>
        <w:t>- Enhanced frontend build speed and developer experience with Webpack and Babel configurations.</w:t>
      </w:r>
    </w:p>
    <w:p>
      <w:r>
        <w:t>- Automated UI testing with Jest and React Testing Library, improving coverage by 30%.</w:t>
      </w:r>
    </w:p>
    <w:p>
      <w:r>
        <w:t>- Worked closely with UX/UI designers to build pixel-perfect layouts and interactive features.</w:t>
      </w:r>
    </w:p>
    <w:p/>
    <w:p>
      <w:r>
        <w:t>Optum – Chicago, IL, USA</w:t>
      </w:r>
    </w:p>
    <w:p>
      <w:r>
        <w:t>Full Stack Developer | Jul '19 – Oct '21</w:t>
      </w:r>
    </w:p>
    <w:p>
      <w:r>
        <w:t>- Created a modular and reusable React component library, reducing future development time by 40%.</w:t>
      </w:r>
    </w:p>
    <w:p>
      <w:r>
        <w:t>- Designed interactive dashboards using Chart.js, D3.js, and custom components to visualize patient health data.</w:t>
      </w:r>
    </w:p>
    <w:p>
      <w:r>
        <w:t>- Optimized frontend rendering by implementing React.memo, lazy loading, and state normalization.</w:t>
      </w:r>
    </w:p>
    <w:p>
      <w:r>
        <w:t>- Collaborated with designers in Figma to bring responsive mockups to life with precision.</w:t>
      </w:r>
    </w:p>
    <w:p>
      <w:r>
        <w:t>- Focused on cross-browser compatibility and device testing, improving usability across platforms.</w:t>
      </w:r>
    </w:p>
    <w:p>
      <w:r>
        <w:t>- Led front-end sprint planning, storyboarding, and backlog grooming sessions with UI-focused KPIs.</w:t>
      </w:r>
    </w:p>
    <w:p/>
    <w:p>
      <w:r>
        <w:t>Wells Fargo – Charlotte, NC, USA</w:t>
      </w:r>
    </w:p>
    <w:p>
      <w:r>
        <w:t>Full Stack Developer | Jan '17 – Jun '19</w:t>
      </w:r>
    </w:p>
    <w:p>
      <w:r>
        <w:t>- Upgraded internal portals using Angular with Material Design, improving UX consistency.</w:t>
      </w:r>
    </w:p>
    <w:p>
      <w:r>
        <w:t>- Implemented Angular Universal (SSR) to boost initial page load time and SEO performance.</w:t>
      </w:r>
    </w:p>
    <w:p>
      <w:r>
        <w:t>- Built custom responsive components with Bootstrap 4, improving accessibility and layout consistency.</w:t>
      </w:r>
    </w:p>
    <w:p>
      <w:r>
        <w:t>- Developed complex forms with dynamic validations, integrating Reactive Forms and RxJS.</w:t>
      </w:r>
    </w:p>
    <w:p>
      <w:r>
        <w:t>- Reduced frontend technical debt by refactoring legacy JavaScript to modern ES6 modules.</w:t>
      </w:r>
    </w:p>
    <w:p/>
    <w:p>
      <w:r>
        <w:t>Education</w:t>
      </w:r>
    </w:p>
    <w:p>
      <w:r>
        <w:t>University of Central Missouri</w:t>
      </w:r>
    </w:p>
    <w:p>
      <w:r>
        <w:t>Master of Science (MS), Computer Science</w:t>
      </w:r>
    </w:p>
    <w:p/>
    <w:p>
      <w:r>
        <w:t>Skills</w:t>
      </w:r>
    </w:p>
    <w:p>
      <w:r>
        <w:t>Front-End &amp; UI:</w:t>
      </w:r>
    </w:p>
    <w:p>
      <w:r>
        <w:t>React.js, Redux, React Router, Angular, TypeScript, JavaScript (ES6+), HTML5, CSS3, SASS, Bootstrap, TailwindCSS, Webpack, Babel, Figma, Material-UI, Responsive Design, Accessibility (WCAG), SSR, Lazy Loading</w:t>
      </w:r>
    </w:p>
    <w:p/>
    <w:p>
      <w:r>
        <w:t>UI/UX &amp; Testing:</w:t>
      </w:r>
    </w:p>
    <w:p>
      <w:r>
        <w:t>Jest, React Testing Library, Cypress, Chrome DevTools, Storybook, Lighthouse</w:t>
      </w:r>
    </w:p>
    <w:p/>
    <w:p>
      <w:r>
        <w:t>API &amp; Backend:</w:t>
      </w:r>
    </w:p>
    <w:p>
      <w:r>
        <w:t>RESTful APIs, GraphQL, Java, Spring Boot, Express.js, Node.js, OAuth2, JWT</w:t>
      </w:r>
    </w:p>
    <w:p/>
    <w:p>
      <w:r>
        <w:t>Databases &amp; DevOps:</w:t>
      </w:r>
    </w:p>
    <w:p>
      <w:r>
        <w:t>MongoDB, MySQL, PostgreSQL, Redis, Docker, Jenkins, Git, GitHub, AWS EC2/S3/CloudFront</w:t>
      </w:r>
    </w:p>
    <w:p/>
    <w:p>
      <w:r>
        <w:t>Others:</w:t>
      </w:r>
    </w:p>
    <w:p>
      <w:r>
        <w:t>Agile/Scrum, Jira, CI/CD, UML, SonarQube, ESLint, VSCode, IntelliJ IDEA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